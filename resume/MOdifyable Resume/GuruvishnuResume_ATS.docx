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Guru Vishnu Kajagar</w:t>
      </w:r>
    </w:p>
    <w:p>
      <w:r>
        <w:t>📍 Pune | 📧 guruvishnu1927@gmail.com | 📞 +91 9686715615 | GitHub: github.com/Guruvishnuk | LinkedIn: linkedin.com/in/guruvishnu</w:t>
      </w:r>
    </w:p>
    <w:p>
      <w:pPr>
        <w:pStyle w:val="Heading2"/>
      </w:pPr>
      <w:r>
        <w:t>Profile Summary</w:t>
      </w:r>
    </w:p>
    <w:p>
      <w:r>
        <w:t>Motivated Java Full Stack Developer (Fresher) with a strong foundation in Java, Spring Boot, MySQL, HTML, CSS, JavaScript, and ReactJS. Experienced in building responsive web applications through academic projects and internships. Adept at problem-solving, eager to contribute to real-world projects, and grow in a collaborative team environment.</w:t>
      </w:r>
    </w:p>
    <w:p>
      <w:pPr>
        <w:pStyle w:val="Heading2"/>
      </w:pPr>
      <w:r>
        <w:t>Education</w:t>
      </w:r>
    </w:p>
    <w:p>
      <w:r>
        <w:rPr>
          <w:b/>
        </w:rPr>
        <w:t>Bachelor of Engineering (CSE) – VTU, Belagavi (2021 – 2025)</w:t>
      </w:r>
      <w:r>
        <w:br/>
        <w:t>CGPA: 8.7 / 10.0</w:t>
      </w:r>
    </w:p>
    <w:p>
      <w:r>
        <w:rPr>
          <w:b/>
        </w:rPr>
        <w:t>Pre-University (Science) – RCU, Belagavi (2019 – 2021)</w:t>
      </w:r>
      <w:r>
        <w:br/>
        <w:t>Percentage: 68.76%</w:t>
      </w:r>
    </w:p>
    <w:p>
      <w:pPr>
        <w:pStyle w:val="Heading2"/>
      </w:pPr>
      <w:r>
        <w:t>Technical Skills</w:t>
      </w:r>
    </w:p>
    <w:p>
      <w:r>
        <w:t>• Programming &amp; Backend: Java, Spring Boot, Hibernate, OOPs, REST APIs</w:t>
      </w:r>
    </w:p>
    <w:p>
      <w:r>
        <w:t>• Frontend: HTML, CSS, JavaScript, ReactJS</w:t>
      </w:r>
    </w:p>
    <w:p>
      <w:r>
        <w:t>• Database: MySQL, SQL</w:t>
      </w:r>
    </w:p>
    <w:p>
      <w:r>
        <w:t>• Tools &amp; Version Control: Git, GitHub, Eclipse, VS Code</w:t>
      </w:r>
    </w:p>
    <w:p>
      <w:r>
        <w:t>• Other: Agile methodology, Problem Solving, Data Structures &amp; Algorithms</w:t>
      </w:r>
    </w:p>
    <w:p>
      <w:pPr>
        <w:pStyle w:val="Heading2"/>
      </w:pPr>
      <w:r>
        <w:t>Projects</w:t>
      </w:r>
    </w:p>
    <w:p>
      <w:r>
        <w:rPr>
          <w:b/>
        </w:rPr>
        <w:t>Secure E-Voting System (Feb 2025 – Ongoing)</w:t>
      </w:r>
      <w:r>
        <w:br/>
        <w:t>- Engineered a secure voting platform using iris biometric recognition and smart card authentication.</w:t>
        <w:br/>
        <w:t>- Applied robust encryption techniques for data confidentiality.</w:t>
        <w:br/>
        <w:t>- Automated vote tallying &amp; result generation for election accuracy.</w:t>
        <w:br/>
        <w:t>- Tech Stack: Java, Spring Boot, MySQL, Encryption Algorithms.</w:t>
      </w:r>
    </w:p>
    <w:p>
      <w:r>
        <w:rPr>
          <w:b/>
        </w:rPr>
        <w:t>Fresh-Bites – Recipe &amp; Ordering Website</w:t>
      </w:r>
      <w:r>
        <w:br/>
        <w:t>- Built a responsive multi-page website using HTML, CSS, JavaScript.</w:t>
        <w:br/>
        <w:t>- Added ingredient selection, working cart (localStorage), and admin dashboard.</w:t>
        <w:br/>
        <w:t>- Implemented recipe filters &amp; dark mode toggle for better UX.</w:t>
        <w:br/>
        <w:t>- Enhanced visuals with CSS transitions &amp; animations.</w:t>
        <w:br/>
        <w:t>- Tech Stack: HTML, CSS, JavaScript.</w:t>
      </w:r>
    </w:p>
    <w:p>
      <w:pPr>
        <w:pStyle w:val="Heading2"/>
      </w:pPr>
      <w:r>
        <w:t>Internships</w:t>
      </w:r>
    </w:p>
    <w:p>
      <w:r>
        <w:rPr>
          <w:b/>
        </w:rPr>
        <w:t>SV Mind Logic – Web Development Intern (Oct 2022 – Nov 2022)</w:t>
      </w:r>
      <w:r>
        <w:br/>
        <w:t>- Developed static web applications using HTML, CSS, JavaScript.</w:t>
        <w:br/>
        <w:t>- Enhanced user experience by improving UI responsiveness.</w:t>
      </w:r>
    </w:p>
    <w:p>
      <w:r>
        <w:rPr>
          <w:b/>
        </w:rPr>
        <w:t>J Spider – Java Full Stack Developer Trainee (Ongoing)</w:t>
      </w:r>
      <w:r>
        <w:br/>
        <w:t>- Gaining hands-on experience in Java, Spring Boot, MySQL, HTML, CSS, JavaScript, and ReactJS.</w:t>
        <w:br/>
        <w:t>- Building scalable and secure applications with real-time project exposure.</w:t>
      </w:r>
    </w:p>
    <w:p>
      <w:pPr>
        <w:pStyle w:val="Heading2"/>
      </w:pPr>
      <w:r>
        <w:t>Achievements</w:t>
      </w:r>
    </w:p>
    <w:p>
      <w:r>
        <w:t>• Best Coder of the Week (Coding Competition at J Spider)</w:t>
      </w:r>
    </w:p>
    <w:p>
      <w:r>
        <w:t>• Active participant in coding platforms (LeetCode, HackerRank)</w:t>
      </w:r>
    </w:p>
    <w:p>
      <w:pPr>
        <w:pStyle w:val="Heading2"/>
      </w:pPr>
      <w:r>
        <w:t>Languages</w:t>
      </w:r>
    </w:p>
    <w:p>
      <w:r>
        <w:t>• English (Fluent)</w:t>
      </w:r>
    </w:p>
    <w:p>
      <w:r>
        <w:t>• French (Fluent)</w:t>
      </w:r>
    </w:p>
    <w:p>
      <w:r>
        <w:t>• German (Basic)</w:t>
      </w:r>
    </w:p>
    <w:p>
      <w:r>
        <w:t>• Spanish (Intermediate)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