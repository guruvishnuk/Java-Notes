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Guru Vishnu Kajagar</w:t>
      </w:r>
    </w:p>
    <w:p>
      <w:r>
        <w:t>📍 Pune | 📧 guruvishnu1927@gmail.com | 📞 +91 9686715615 | GitHub: github.com/Guruvishnuk | LinkedIn: linkedin.com/in/guruvishnu</w:t>
      </w:r>
    </w:p>
    <w:p>
      <w:pPr>
        <w:pStyle w:val="Heading2"/>
      </w:pPr>
      <w:r>
        <w:t>Profile Summary</w:t>
      </w:r>
    </w:p>
    <w:p>
      <w:r>
        <w:t>Motivated Java Full Stack Developer (Fresher) skilled in Java, Spring Boot, MySQL, HTML, CSS, JavaScript, and ReactJS. Experienced in building responsive applications through academic projects and internships. Strong problem-solving skills and eager to contribute in collaborative environments.</w:t>
      </w:r>
    </w:p>
    <w:p>
      <w:pPr>
        <w:pStyle w:val="Heading2"/>
      </w:pPr>
      <w:r>
        <w:t>Technical Skills</w:t>
      </w:r>
    </w:p>
    <w:p>
      <w:r>
        <w:t>Java, Spring Boot, Hibernate, REST APIs | HTML, CSS, JavaScript, ReactJS | MySQL, SQL | Git, GitHub, Eclipse, VS Code | Agile, DSA, Problem Solving</w:t>
      </w:r>
    </w:p>
    <w:p>
      <w:pPr>
        <w:pStyle w:val="Heading2"/>
      </w:pPr>
      <w:r>
        <w:t>Education</w:t>
      </w:r>
    </w:p>
    <w:p>
      <w:r>
        <w:t>B.E. Computer Science – VTU, Belagavi (2021 – 2025) | CGPA: 8.7/10.0</w:t>
      </w:r>
    </w:p>
    <w:p>
      <w:r>
        <w:t>PUC Science – RCU, Belagavi (2019 – 2021) | 68.76%</w:t>
      </w:r>
    </w:p>
    <w:p>
      <w:pPr>
        <w:pStyle w:val="Heading2"/>
      </w:pPr>
      <w:r>
        <w:t>Projects</w:t>
      </w:r>
    </w:p>
    <w:p>
      <w:r>
        <w:t>• Secure E-Voting System – Iris biometric authentication, smart card, encryption, automated tallying | Tech: Java, Spring Boot, MySQL</w:t>
      </w:r>
    </w:p>
    <w:p>
      <w:r>
        <w:t>• Fresh-Bites Website – Responsive recipe &amp; ordering site with cart (localStorage), admin dashboard, filters, dark mode | Tech: HTML, CSS, JavaScript</w:t>
      </w:r>
    </w:p>
    <w:p>
      <w:pPr>
        <w:pStyle w:val="Heading2"/>
      </w:pPr>
      <w:r>
        <w:t>Internships</w:t>
      </w:r>
    </w:p>
    <w:p>
      <w:r>
        <w:t>• SV Mind Logic (Oct 2022 – Nov 2022) – Built static websites using HTML, CSS, JS, improved UI/UX.</w:t>
      </w:r>
    </w:p>
    <w:p>
      <w:r>
        <w:t>• J Spider (Ongoing) – Training in Java Full Stack (Spring Boot, MySQL, ReactJS).</w:t>
      </w:r>
    </w:p>
    <w:p>
      <w:pPr>
        <w:pStyle w:val="Heading2"/>
      </w:pPr>
      <w:r>
        <w:t>Achievements</w:t>
      </w:r>
    </w:p>
    <w:p>
      <w:r>
        <w:t>• Best Coder of the Week (J Spider) | Active on LeetCode &amp; HackerRank</w:t>
      </w:r>
    </w:p>
    <w:p>
      <w:pPr>
        <w:pStyle w:val="Heading2"/>
      </w:pPr>
      <w:r>
        <w:t>Languages</w:t>
      </w:r>
    </w:p>
    <w:p>
      <w:r>
        <w:t>English (Fluent), French (Fluent), German (Basic), Spanish (Intermediate)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