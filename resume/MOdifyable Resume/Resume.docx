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7FF53" w14:textId="28A3719F" w:rsidR="00692F66" w:rsidRDefault="00607786" w:rsidP="00607786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4AA33A" wp14:editId="7CAB3790">
                <wp:simplePos x="0" y="0"/>
                <wp:positionH relativeFrom="column">
                  <wp:posOffset>9525</wp:posOffset>
                </wp:positionH>
                <wp:positionV relativeFrom="paragraph">
                  <wp:posOffset>7871460</wp:posOffset>
                </wp:positionV>
                <wp:extent cx="5657850" cy="0"/>
                <wp:effectExtent l="0" t="0" r="0" b="0"/>
                <wp:wrapNone/>
                <wp:docPr id="10035276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EE397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19.8pt" to="446.25pt,6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E6B26C" wp14:editId="5EACDCE7">
                <wp:simplePos x="0" y="0"/>
                <wp:positionH relativeFrom="column">
                  <wp:posOffset>19050</wp:posOffset>
                </wp:positionH>
                <wp:positionV relativeFrom="paragraph">
                  <wp:posOffset>6737985</wp:posOffset>
                </wp:positionV>
                <wp:extent cx="5657850" cy="0"/>
                <wp:effectExtent l="0" t="0" r="0" b="0"/>
                <wp:wrapNone/>
                <wp:docPr id="2119462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08632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530.55pt" to="447pt,5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0219F4" wp14:editId="1862F94E">
                <wp:simplePos x="0" y="0"/>
                <wp:positionH relativeFrom="column">
                  <wp:posOffset>9525</wp:posOffset>
                </wp:positionH>
                <wp:positionV relativeFrom="paragraph">
                  <wp:posOffset>2642235</wp:posOffset>
                </wp:positionV>
                <wp:extent cx="5657850" cy="0"/>
                <wp:effectExtent l="0" t="0" r="0" b="0"/>
                <wp:wrapNone/>
                <wp:docPr id="849536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F2A2D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08.05pt" to="446.25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FF18E" wp14:editId="50654710">
                <wp:simplePos x="0" y="0"/>
                <wp:positionH relativeFrom="column">
                  <wp:posOffset>-9525</wp:posOffset>
                </wp:positionH>
                <wp:positionV relativeFrom="paragraph">
                  <wp:posOffset>2289810</wp:posOffset>
                </wp:positionV>
                <wp:extent cx="5657850" cy="0"/>
                <wp:effectExtent l="0" t="0" r="0" b="0"/>
                <wp:wrapNone/>
                <wp:docPr id="6087975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BDD98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80.3pt" to="444.75pt,1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8F07D" wp14:editId="41D872AE">
                <wp:simplePos x="0" y="0"/>
                <wp:positionH relativeFrom="column">
                  <wp:posOffset>0</wp:posOffset>
                </wp:positionH>
                <wp:positionV relativeFrom="paragraph">
                  <wp:posOffset>1804035</wp:posOffset>
                </wp:positionV>
                <wp:extent cx="5657850" cy="0"/>
                <wp:effectExtent l="0" t="0" r="0" b="0"/>
                <wp:wrapNone/>
                <wp:docPr id="13389998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D1A8D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2.05pt" to="445.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5A32C" wp14:editId="367EA8B8">
                <wp:simplePos x="0" y="0"/>
                <wp:positionH relativeFrom="column">
                  <wp:posOffset>9525</wp:posOffset>
                </wp:positionH>
                <wp:positionV relativeFrom="paragraph">
                  <wp:posOffset>994410</wp:posOffset>
                </wp:positionV>
                <wp:extent cx="5657850" cy="0"/>
                <wp:effectExtent l="0" t="0" r="0" b="0"/>
                <wp:wrapNone/>
                <wp:docPr id="15395468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6C788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8.3pt" to="446.2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C2E4C" wp14:editId="4F49BC2B">
                <wp:simplePos x="0" y="0"/>
                <wp:positionH relativeFrom="column">
                  <wp:posOffset>-19050</wp:posOffset>
                </wp:positionH>
                <wp:positionV relativeFrom="paragraph">
                  <wp:posOffset>175260</wp:posOffset>
                </wp:positionV>
                <wp:extent cx="5657850" cy="0"/>
                <wp:effectExtent l="0" t="0" r="0" b="0"/>
                <wp:wrapNone/>
                <wp:docPr id="18992857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C83B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8pt" to="44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" strokecolor="black [3040]"/>
            </w:pict>
          </mc:Fallback>
        </mc:AlternateContent>
      </w:r>
      <w:r w:rsidR="00000000">
        <w:t>Profile Summary</w:t>
      </w:r>
      <w:r w:rsidR="00000000">
        <w:br/>
        <w:t xml:space="preserve">Motivated Java Full Stack Developer (Fresher) with a strong foundation in Java, HTML, CSS, JavaScript, </w:t>
      </w:r>
      <w:proofErr w:type="gramStart"/>
      <w:r w:rsidR="00000000">
        <w:t>and</w:t>
      </w:r>
      <w:r>
        <w:t xml:space="preserve">  </w:t>
      </w:r>
      <w:r w:rsidR="00000000">
        <w:t>MySQL</w:t>
      </w:r>
      <w:proofErr w:type="gramEnd"/>
      <w:r w:rsidR="00000000">
        <w:t>. Built web applications and REST APIs through academic projects and self-learning. Eager to apply skills in</w:t>
      </w:r>
      <w:r>
        <w:t xml:space="preserve"> </w:t>
      </w:r>
      <w:r w:rsidR="00000000">
        <w:t xml:space="preserve">real-world projects and grow in a collaborative </w:t>
      </w:r>
      <w:r>
        <w:t>te</w:t>
      </w:r>
      <w:r w:rsidR="00000000">
        <w:t>am.</w:t>
      </w:r>
      <w:r w:rsidR="00000000">
        <w:br/>
        <w:t>Education</w:t>
      </w:r>
      <w:r w:rsidR="00000000">
        <w:br/>
        <w:t>VTU belgavi , B.E Computer Science Dec 2021 - May 2025</w:t>
      </w:r>
      <w:r w:rsidR="00000000">
        <w:br/>
        <w:t>•GPA: 8.7/10.0</w:t>
      </w:r>
      <w:r w:rsidR="00000000">
        <w:br/>
        <w:t>RCU belgavi , PUC Science June 2019 - May 2021</w:t>
      </w:r>
      <w:r w:rsidR="00000000">
        <w:br/>
        <w:t>•Grade : 68.72</w:t>
      </w:r>
      <w:r w:rsidR="00000000">
        <w:br/>
        <w:t>Technical Skills</w:t>
      </w:r>
      <w:r w:rsidR="00000000">
        <w:br/>
        <w:t>Programming Language :- Java , SQL , HTML ,CSS ,JavaScript , ReactJs</w:t>
      </w:r>
      <w:r w:rsidR="00000000">
        <w:br/>
        <w:t>Development Tool :- Visual-code, Eclipse ,GitHub/Git</w:t>
      </w:r>
      <w:r w:rsidR="00000000">
        <w:br/>
        <w:t>Soft Skills</w:t>
      </w:r>
      <w:r w:rsidR="00000000">
        <w:br/>
        <w:t>Adaptability , Leadership ,Logic building, Problem-Solving ,Communication</w:t>
      </w:r>
      <w:r w:rsidR="00000000">
        <w:br/>
        <w:t>Projects</w:t>
      </w:r>
      <w:r w:rsidR="00000000">
        <w:br/>
        <w:t>Fresh-Bites Link</w:t>
      </w:r>
      <w:r w:rsidR="00000000">
        <w:br/>
        <w:t>•Built a recipe and ordering website with multiple pages using HTML, CSS, and JavaScript that works well on all</w:t>
      </w:r>
      <w:r w:rsidR="00000000">
        <w:br/>
        <w:t>devices.</w:t>
      </w:r>
      <w:r w:rsidR="00000000">
        <w:br/>
        <w:t>•Added features like selecting ingredient quantity and a working cart using local-Storage to save data.</w:t>
      </w:r>
      <w:r w:rsidR="00000000">
        <w:br/>
        <w:t>•Created an admin dashboard to track user logins and see order history clearly.</w:t>
      </w:r>
      <w:r w:rsidR="00000000">
        <w:br/>
        <w:t>•Added filter options for recipes and a dark mode toggle to make the website easier to use and more engaging for</w:t>
      </w:r>
      <w:r w:rsidR="00000000">
        <w:br/>
        <w:t>users.</w:t>
      </w:r>
      <w:r w:rsidR="00000000">
        <w:br/>
        <w:t>•Applied CSS styles and transitions to make the website look better and improve how users interact with it.</w:t>
      </w:r>
      <w:r w:rsidR="00000000">
        <w:br/>
        <w:t>Secure E-voting System using Iris Recognization github.com/name/repo</w:t>
      </w:r>
      <w:r w:rsidR="00000000">
        <w:br/>
        <w:t>•Engineered a secure voting platform using iris biometric recognition and smart card authentication to prevent</w:t>
      </w:r>
      <w:r w:rsidR="00000000">
        <w:br/>
        <w:t>voter fraud and duplication.</w:t>
      </w:r>
      <w:r w:rsidR="00000000">
        <w:br/>
        <w:t>•Developed an integrated identity verification module combining hardware and software to ensure real-time</w:t>
      </w:r>
      <w:r w:rsidR="00000000">
        <w:br/>
        <w:t>validation and seamless user interaction.</w:t>
      </w:r>
      <w:r w:rsidR="00000000">
        <w:br/>
        <w:t>•Applied robust encryption techniques to protect voter data and maintain confidentiality throughout vote casting</w:t>
      </w:r>
      <w:r w:rsidR="00000000">
        <w:br/>
        <w:t>and transmission.</w:t>
      </w:r>
      <w:r w:rsidR="00000000">
        <w:br/>
        <w:t>•Automated vote tallying and result generation processes to improve election accuracy and trustworthiness.</w:t>
      </w:r>
      <w:r w:rsidR="00000000">
        <w:br/>
        <w:t>Internship</w:t>
      </w:r>
      <w:r w:rsidR="00000000">
        <w:br/>
        <w:t>SV Mind-Logic: (Front-End Intern)</w:t>
      </w:r>
      <w:r w:rsidR="00000000">
        <w:br/>
        <w:t>• Developed Static web applications using HTML, CSS, JavaScript, improving user experience.</w:t>
      </w:r>
      <w:r w:rsidR="00000000">
        <w:br/>
        <w:t>• Developed a front-end academic note-sharing platform enabling students to access notes.</w:t>
      </w:r>
      <w:r w:rsidR="00000000">
        <w:br/>
        <w:t>J-Spider: (Ongoing)</w:t>
      </w:r>
      <w:r w:rsidR="00000000">
        <w:br/>
        <w:t>• Currently pursuing the Java-full-stack-course</w:t>
      </w:r>
      <w:r w:rsidR="00000000">
        <w:br/>
        <w:t>Achievements:</w:t>
      </w:r>
      <w:r w:rsidR="00000000">
        <w:br/>
        <w:t>• Secured and certified as the best coder of the week in java programming</w:t>
      </w:r>
    </w:p>
    <w:sectPr w:rsidR="00692F66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4EF3E" w14:textId="77777777" w:rsidR="00CD7043" w:rsidRDefault="00CD7043" w:rsidP="00607786">
      <w:pPr>
        <w:spacing w:after="0" w:line="240" w:lineRule="auto"/>
      </w:pPr>
      <w:r>
        <w:separator/>
      </w:r>
    </w:p>
  </w:endnote>
  <w:endnote w:type="continuationSeparator" w:id="0">
    <w:p w14:paraId="17ADED75" w14:textId="77777777" w:rsidR="00CD7043" w:rsidRDefault="00CD7043" w:rsidP="0060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428D7" w14:textId="77777777" w:rsidR="00CD7043" w:rsidRDefault="00CD7043" w:rsidP="00607786">
      <w:pPr>
        <w:spacing w:after="0" w:line="240" w:lineRule="auto"/>
      </w:pPr>
      <w:r>
        <w:separator/>
      </w:r>
    </w:p>
  </w:footnote>
  <w:footnote w:type="continuationSeparator" w:id="0">
    <w:p w14:paraId="290BE698" w14:textId="77777777" w:rsidR="00CD7043" w:rsidRDefault="00CD7043" w:rsidP="00607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E2D5B" w14:textId="61F58CA3" w:rsidR="00607786" w:rsidRDefault="00607786" w:rsidP="00607786">
    <w:pPr>
      <w:pStyle w:val="Header"/>
      <w:jc w:val="center"/>
    </w:pPr>
    <w:r>
      <w:t>GURUVISHNU B KAJAGAR</w:t>
    </w:r>
  </w:p>
  <w:p w14:paraId="780B983F" w14:textId="6FDCB380" w:rsidR="00607786" w:rsidRDefault="00607786" w:rsidP="00607786">
    <w:pPr>
      <w:pStyle w:val="Header"/>
      <w:jc w:val="center"/>
    </w:pPr>
    <w:r>
      <w:t>Pune |guruvishnu1927@gmail.com |9686715615 |LinkedIn profile |</w:t>
    </w:r>
    <w:proofErr w:type="spellStart"/>
    <w:r>
      <w:t>Github</w:t>
    </w:r>
    <w:proofErr w:type="spellEnd"/>
    <w:r>
      <w:t xml:space="preserve"> Profile</w:t>
    </w:r>
  </w:p>
  <w:p w14:paraId="4D50B880" w14:textId="77777777" w:rsidR="00607786" w:rsidRDefault="00607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584841">
    <w:abstractNumId w:val="8"/>
  </w:num>
  <w:num w:numId="2" w16cid:durableId="864948083">
    <w:abstractNumId w:val="6"/>
  </w:num>
  <w:num w:numId="3" w16cid:durableId="1901357737">
    <w:abstractNumId w:val="5"/>
  </w:num>
  <w:num w:numId="4" w16cid:durableId="678852152">
    <w:abstractNumId w:val="4"/>
  </w:num>
  <w:num w:numId="5" w16cid:durableId="208808100">
    <w:abstractNumId w:val="7"/>
  </w:num>
  <w:num w:numId="6" w16cid:durableId="1767385646">
    <w:abstractNumId w:val="3"/>
  </w:num>
  <w:num w:numId="7" w16cid:durableId="1121921705">
    <w:abstractNumId w:val="2"/>
  </w:num>
  <w:num w:numId="8" w16cid:durableId="1276867642">
    <w:abstractNumId w:val="1"/>
  </w:num>
  <w:num w:numId="9" w16cid:durableId="112974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8E6"/>
    <w:rsid w:val="0029639D"/>
    <w:rsid w:val="00326F90"/>
    <w:rsid w:val="004818A9"/>
    <w:rsid w:val="00607786"/>
    <w:rsid w:val="00692F66"/>
    <w:rsid w:val="009D3661"/>
    <w:rsid w:val="00AA1D8D"/>
    <w:rsid w:val="00B47730"/>
    <w:rsid w:val="00CB0664"/>
    <w:rsid w:val="00CD70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DF5DF"/>
  <w14:defaultImageDpi w14:val="300"/>
  <w15:docId w15:val="{DE1B2854-BDC3-4661-B0ED-40BE8C83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2293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Guruvishnu kajagar</cp:lastModifiedBy>
  <cp:revision>3</cp:revision>
  <dcterms:created xsi:type="dcterms:W3CDTF">2013-12-23T23:15:00Z</dcterms:created>
  <dcterms:modified xsi:type="dcterms:W3CDTF">2025-08-30T05:35:00Z</dcterms:modified>
  <cp:category/>
</cp:coreProperties>
</file>